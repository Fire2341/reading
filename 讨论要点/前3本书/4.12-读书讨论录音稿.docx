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spacing w:after="240"/>
        <w:rPr>
          <w:rFonts w:ascii="宋体" w:eastAsia="宋体" w:hAnsi="宋体" w:cs="宋体"/>
          <w:sz w:val="24"/>
          <w:szCs w:val="24"/>
        </w:rPr>
      </w:pPr>
      <w:r>
        <w:rPr>
          <w:rFonts w:ascii="宋体" w:eastAsia="宋体" w:hAnsi="宋体" w:cs="宋体"/>
        </w:rPr>
        <w:t xml:space="preserve">会场！句100。180。队伍的分离内衣评价性国家的兴起是个什么事？就是以评价为导向的意思。1 100多页来着。180。一来句。评价性国家！是不是？因为我知道像英国和一些很多国家，然后他们是根据一些评价的结果，然后来分配资金和其他的一些很重要的一些资源，然后以评价为导向的意思是不是像不是以评价为导向，我们大家都会评价，但是就评价之后关联的东西是不一样的，比如说有些国家它评价可能就是不关连，就是资源分配，就只是为了说促进一些形成性，就过程性的一些东西。但是像中国它就是完全和资源挂钩的，然后会有这样的一个不同。 </w:t>
      </w:r>
    </w:p>
    <w:p>
      <w:pPr>
        <w:spacing w:before="240" w:after="240"/>
        <w:rPr>
          <w:rFonts w:ascii="宋体" w:eastAsia="宋体" w:hAnsi="宋体" w:cs="宋体"/>
          <w:sz w:val="24"/>
          <w:szCs w:val="24"/>
        </w:rPr>
      </w:pPr>
      <w:r>
        <w:rPr>
          <w:rFonts w:ascii="宋体" w:eastAsia="宋体" w:hAnsi="宋体" w:cs="宋体"/>
        </w:rPr>
        <w:t xml:space="preserve">评价性国家不是一个就是什么变异，或者是一个就是一说评价性国家就知道是什么国家的那样一种概念吗？我觉得应该不是那种分。但是好像西方有很多国家，欧洲很多国家对什么来着评价，还挺那什么的。品中是因为我硕士的时候就修了一门课，那门课的名字叫科研评价，然后上课就讲了好多，就是像什么英国的、美国的，然后好像还有什么德国的一些国家的案例。然后然后还好像还有瑞士，还有瑞典，好像就是这些国家，然后每个国家它的评价都是很有特色的那一种。 </w:t>
      </w:r>
    </w:p>
    <w:p>
      <w:pPr>
        <w:spacing w:before="240" w:after="240"/>
        <w:rPr>
          <w:rFonts w:ascii="宋体" w:eastAsia="宋体" w:hAnsi="宋体" w:cs="宋体"/>
          <w:sz w:val="24"/>
          <w:szCs w:val="24"/>
        </w:rPr>
      </w:pPr>
      <w:r>
        <w:rPr>
          <w:rFonts w:ascii="宋体" w:eastAsia="宋体" w:hAnsi="宋体" w:cs="宋体"/>
        </w:rPr>
        <w:t xml:space="preserve">然后但他们很注重评价，然后就把评价看做是促成教学质量也好，科研质量也好，提升的一个非常重要的一个途径，然后但他们不太和他的整个的结果挂钩，但是我们看这本书的时候好像会发现是法国吗？还是哪个国家应该是直接和分配挂钩的，他评价性国家我感觉咱从内容来讲，所谓评价性是不是就是指根据他们后面说的职称服务条件和晋升标准，来作为他们拨款的也好，分配也好，这种标准。我觉得是的，可能比较注重这一方面，你刚说后面181面就在后面吗？ </w:t>
      </w:r>
    </w:p>
    <w:p>
      <w:pPr>
        <w:spacing w:before="240" w:after="240"/>
        <w:rPr>
          <w:rFonts w:ascii="宋体" w:eastAsia="宋体" w:hAnsi="宋体" w:cs="宋体"/>
          <w:sz w:val="24"/>
          <w:szCs w:val="24"/>
        </w:rPr>
      </w:pPr>
      <w:r>
        <w:rPr>
          <w:rFonts w:ascii="宋体" w:eastAsia="宋体" w:hAnsi="宋体" w:cs="宋体"/>
        </w:rPr>
        <w:t xml:space="preserve">那么根据不同的你的身份来给你要求和标准，就是这样。的。还有他前一面有一个赞助高级赞助。这赞助不指的都是钱吗？怎么还？在哪里写的高级建筑？在倒数第2段的最后一行有一个赞助，寻求赞助，这个赞助应该就是钱第几页哪边？他179，就刚才前一页。179。就180的前夜。年。就是对科研赞助这有什么问题吗？实验室和大学倒数第五行有一个高级赞助，只要少数能够在这张为虽然现在比过去有很多年轻人只有少数能够支持，这个真是个和隔绝着高级赞助，可能就是指他的这种赞助的工作是很高。 </w:t>
      </w:r>
    </w:p>
    <w:p>
      <w:pPr>
        <w:spacing w:before="240" w:after="240"/>
        <w:rPr>
          <w:rFonts w:ascii="宋体" w:eastAsia="宋体" w:hAnsi="宋体" w:cs="宋体"/>
          <w:sz w:val="24"/>
          <w:szCs w:val="24"/>
        </w:rPr>
      </w:pPr>
      <w:r>
        <w:rPr>
          <w:rFonts w:ascii="宋体" w:eastAsia="宋体" w:hAnsi="宋体" w:cs="宋体"/>
        </w:rPr>
        <w:t xml:space="preserve">什么很高？它到底是在国家的科研中心这种赞助，还是指一般的层级，不是只占赞助的什么？对，就是成绩，比如说你读清华得到的赞助，跟你读武汉大学得到赞助不一样。不是资助的意思吗？他这边是不是指的是，因为法国不是分高级学位，就是有什么那种东西的，这边它是不是指的是那种就是指国家科研中心吗？这种更高级的赞助吗？研究性更强的战略。这么理解，因为他前面也说了，进入国家科研中心很难。 </w:t>
      </w:r>
    </w:p>
    <w:p>
      <w:pPr>
        <w:spacing w:before="240" w:after="240"/>
        <w:rPr>
          <w:rFonts w:ascii="宋体" w:eastAsia="宋体" w:hAnsi="宋体" w:cs="宋体"/>
          <w:sz w:val="24"/>
          <w:szCs w:val="24"/>
        </w:rPr>
      </w:pPr>
      <w:r>
        <w:rPr>
          <w:rFonts w:ascii="宋体" w:eastAsia="宋体" w:hAnsi="宋体" w:cs="宋体"/>
        </w:rPr>
        <w:t xml:space="preserve">对。的还有最后一句话，进行着走向研究生教育和学术研究的命运，熟悉的市场的斗争，这句话怎么理解？就是在你的这个高度，虽然你是高度中央集权的系统，但你在这个系统内部，每个科研院所也要为争夺更好的资金和政更好的这种生源哪儿做斗争。但是这个斗争他不是已经根据层级，它的优势已经定好了吗？但是你想一下，即使是北大和清华这两个学校也在做这种斗争，它下面具体的说的就好像是一个总论是吗？对他是个导言，然后他在下面的时候有提到，然后包括它的不同的学科，甚至是学科内部，然后为了获得一些资源什么的，都会进行一些比较激烈的斗争，对儿科内部之间，学科与学科之间，而且他不是还提到那个吗？ </w:t>
      </w:r>
    </w:p>
    <w:p>
      <w:pPr>
        <w:spacing w:before="240" w:after="240"/>
        <w:rPr>
          <w:rFonts w:ascii="宋体" w:eastAsia="宋体" w:hAnsi="宋体" w:cs="宋体"/>
          <w:sz w:val="24"/>
          <w:szCs w:val="24"/>
        </w:rPr>
      </w:pPr>
      <w:r>
        <w:rPr>
          <w:rFonts w:ascii="宋体" w:eastAsia="宋体" w:hAnsi="宋体" w:cs="宋体"/>
        </w:rPr>
        <w:t xml:space="preserve">什么B1B一星、B2这样子的一些，比如说同样是B一等级的，然后他互相之间也会有竞争，还有B一心要进升到B1里面也会有很激烈的竞争，就是这样的一个情况，我以为这种竞争就是那种层级性的竞争，不是一种像市场的话，我感觉还是平等的一种自由的竞争，这里就是指的即使是同级，即使是你高度中央集权，你还是要为定位去做竞争，比如说北大和清华他们两个人，就经常为了争研究生教育的项目去竞争，然后再就是说现在一些高效的政府组织里面，就是说清华派系出生的跟北大派时，他们也会去为了这么多资源去竞争，在就有人的地方就有竞争。 </w:t>
      </w:r>
    </w:p>
    <w:p>
      <w:pPr>
        <w:spacing w:before="240" w:after="240"/>
        <w:rPr>
          <w:rFonts w:ascii="宋体" w:eastAsia="宋体" w:hAnsi="宋体" w:cs="宋体"/>
          <w:sz w:val="24"/>
          <w:szCs w:val="24"/>
        </w:rPr>
      </w:pPr>
      <w:r>
        <w:rPr>
          <w:rFonts w:ascii="宋体" w:eastAsia="宋体" w:hAnsi="宋体" w:cs="宋体"/>
        </w:rPr>
        <w:t xml:space="preserve">对，我记得他下面，因为他这边写的是走向研究生教育，对吧？他下面有一块写研究生的时候，好像就有提到他们研究生的国家对研究生的经费补贴，和他说和其他国家都不一样，其他国家直接分到每个人头上的。但是法国它是分到什么？研究还是分到什么哪边的，然后再让老师去申请，然后申请申请的能力又会和他们招生的质量，他们今后招生的竞争力形成一个直接的关系，所以他们就要就是要非常激烈的去竞争这么一个研究生的经费。 </w:t>
      </w:r>
    </w:p>
    <w:p>
      <w:pPr>
        <w:spacing w:before="240" w:after="240"/>
        <w:rPr>
          <w:rFonts w:ascii="宋体" w:eastAsia="宋体" w:hAnsi="宋体" w:cs="宋体"/>
          <w:sz w:val="24"/>
          <w:szCs w:val="24"/>
        </w:rPr>
      </w:pPr>
      <w:r>
        <w:rPr>
          <w:rFonts w:ascii="宋体" w:eastAsia="宋体" w:hAnsi="宋体" w:cs="宋体"/>
        </w:rPr>
        <w:t xml:space="preserve">对。可以。的。然后美国的部分就是联邦政府卷入的浪潮这里，那是能不能帮忙就是总结一下联邦政府在美国的研究生教育中，它是一个怎么样的地位？因为我感觉读完之后知道联邦政府对研究生教育的影响和其他国家差不多，但是在读之前我以为对于美国来说，它联邦政府对研究生教育的影响是不怎么有的一个影响。我以为这是美国研究生教育区别于其他国家的一个特点，他的确不怎么影响，但是我读完这一章，我觉得他的联邦政府对研究生教育的影响不小，他只是这是一个过程，就是说在研究生教育刚开始在美国建立的时候，他刚引入的时候，政府可能发挥了一定的作用。 </w:t>
      </w:r>
    </w:p>
    <w:p>
      <w:pPr>
        <w:spacing w:before="240" w:after="240"/>
        <w:rPr>
          <w:rFonts w:ascii="宋体" w:eastAsia="宋体" w:hAnsi="宋体" w:cs="宋体"/>
          <w:sz w:val="24"/>
          <w:szCs w:val="24"/>
        </w:rPr>
      </w:pPr>
      <w:r>
        <w:rPr>
          <w:rFonts w:ascii="宋体" w:eastAsia="宋体" w:hAnsi="宋体" w:cs="宋体"/>
        </w:rPr>
        <w:t xml:space="preserve">然后后来特别它书中不也说了，连当联邦政府对科研政府的资助，在50年代和60年代有急剧的增加。但是当他的研究生教育不断扩大的时候，他的科研经费，由于二战由于各种经济的原因，包括从历史上来讲，他们一些政府政策的原因，他虽然历史上就是说帮助了一些大学，包括私立大学去提供了一些资金经费，但是由于后来政策的不稳定性，导致了很多大学后来特别是好大学，他们就建立了自己获得科研、资源、科研、资金、财政来源的一些开辟的渠道，于是就有了每个学校都是稳步的得到了这种财政基础的多元化，从各种私人和公家渠道吸引自主，所以说到了后来，特别是对于一些研究生教育比较发达的学校来看，政府的资助可能就没有那么大了。 </w:t>
      </w:r>
    </w:p>
    <w:p>
      <w:pPr>
        <w:spacing w:before="240" w:after="240"/>
        <w:rPr>
          <w:rFonts w:ascii="宋体" w:eastAsia="宋体" w:hAnsi="宋体" w:cs="宋体"/>
          <w:sz w:val="24"/>
          <w:szCs w:val="24"/>
        </w:rPr>
      </w:pPr>
      <w:r>
        <w:rPr>
          <w:rFonts w:ascii="宋体" w:eastAsia="宋体" w:hAnsi="宋体" w:cs="宋体"/>
        </w:rPr>
        <w:t xml:space="preserve">实际上从现在来看，好像美国的一所好大学，它的政府站资助的占比也没有超过30%，不超过30%，你不记得在黑煤气的课上我给了他一个截图，就是说我们国家那些美国的好久之前对这前提中占比其实是特别低的。你像清华现在政府的占比才多少？也就1万不到。在我们国家政府的资金占比都一半不到，这是什么概念对吧？但是！你现在之所以会觉得强，是因为它在历史在美国研究生教育的初期，他作为联邦政府扮演的这种拨款的角色，曾经起到一系列的作用，但是到了后来它的作用就越来越小。 </w:t>
      </w:r>
    </w:p>
    <w:p>
      <w:pPr>
        <w:spacing w:before="240" w:after="240"/>
        <w:rPr>
          <w:rFonts w:ascii="宋体" w:eastAsia="宋体" w:hAnsi="宋体" w:cs="宋体"/>
          <w:sz w:val="24"/>
          <w:szCs w:val="24"/>
        </w:rPr>
      </w:pPr>
      <w:r>
        <w:rPr>
          <w:rFonts w:ascii="宋体" w:eastAsia="宋体" w:hAnsi="宋体" w:cs="宋体"/>
        </w:rPr>
        <w:t xml:space="preserve">它额度小了，其实就是代表作用小了，当然了你直接看266面大学科研赞助的兴起，因为这种研究生教育扩张了，政府它不可能拿出那么多钱向他们资本主义社会，怎么可能把那么多钱投入在这种公共教育资源，然后又没有太大的回报里面。266枚到267面，整个部分讲的其实都是高就是大学在里面的作用，然后紧接着后面就说了，联邦政府为什么会进入浪潮？一部分是阵地法案，一部分是有些研究需要政府去进入扮演这个角色。 </w:t>
      </w:r>
    </w:p>
    <w:p>
      <w:pPr>
        <w:spacing w:before="240" w:after="240"/>
        <w:rPr>
          <w:rFonts w:ascii="宋体" w:eastAsia="宋体" w:hAnsi="宋体" w:cs="宋体"/>
          <w:sz w:val="24"/>
          <w:szCs w:val="24"/>
        </w:rPr>
      </w:pPr>
      <w:r>
        <w:rPr>
          <w:rFonts w:ascii="宋体" w:eastAsia="宋体" w:hAnsi="宋体" w:cs="宋体"/>
        </w:rPr>
        <w:t xml:space="preserve">但是实际上来讲，政府整体决策，实际上它只是服务于比较重点的能够服务国家需要的这一些就这样对。我问完了。是。场！师傅快点了！刑风。卖什么？打开。听到吗？187。300，我正好也放到187。说不定我们俩问题是一样的。是。他说这些学校提供钟点学位，不再给予正是升学的机会。然后两个问题是第1个这需要是定位是什么？第2个是重点学校重点穴位是什么意思？多少页来着？187，法国是吧？ </w:t>
      </w:r>
    </w:p>
    <w:p>
      <w:pPr>
        <w:spacing w:before="240" w:after="240"/>
        <w:rPr>
          <w:rFonts w:ascii="宋体" w:eastAsia="宋体" w:hAnsi="宋体" w:cs="宋体"/>
          <w:sz w:val="24"/>
          <w:szCs w:val="24"/>
        </w:rPr>
      </w:pPr>
      <w:r>
        <w:rPr>
          <w:rFonts w:ascii="宋体" w:eastAsia="宋体" w:hAnsi="宋体" w:cs="宋体"/>
        </w:rPr>
        <w:t xml:space="preserve">对，180 187。就这些学校不再给予正式升学的机会，是不是说是书上的187？对，就法国法国高等教育的结构最下面最后一段，最后一句。对，在这里你首先要看他说的对象是啥，他说的是大学技术学院。对吧？也就是说这就类似于我们的这种体验性院校，他说只有两年制的课程，这就是意味着什么？就相于相当于我们以前的专科，我们的专科，以前毕业了，你专科不可能跑去又去生，读研究生对吧？以前是没有这种渠道的。 </w:t>
      </w:r>
    </w:p>
    <w:p>
      <w:pPr>
        <w:spacing w:before="240" w:after="240"/>
        <w:rPr>
          <w:rFonts w:ascii="宋体" w:eastAsia="宋体" w:hAnsi="宋体" w:cs="宋体"/>
          <w:sz w:val="24"/>
          <w:szCs w:val="24"/>
        </w:rPr>
      </w:pPr>
      <w:r>
        <w:rPr>
          <w:rFonts w:ascii="宋体" w:eastAsia="宋体" w:hAnsi="宋体" w:cs="宋体"/>
        </w:rPr>
        <w:t xml:space="preserve">只是到后来就像我们学校的专升本一样，你看后面他说，但是有些学生坚持要升学，E班，准予修读全部第1级大学学位的课程，这就相当我们的专升本，对吧？还要类比到我们的职业院校。对，就类比一下法国研究生教育，它工程教育的学位结构，是各个国家里最特别的一个，我觉得法国的学制好乱了。因为它有很多种，第一首先是因为它的研究生教育更多的集中在了这种大学校大学以外，对大学以外，然后就上大学，其实他是培养培养政府的公务员的地方，然后他好像也不是做科研培养学生做科研的地方。 </w:t>
      </w:r>
    </w:p>
    <w:p>
      <w:pPr>
        <w:spacing w:before="240" w:after="240"/>
        <w:rPr>
          <w:rFonts w:ascii="宋体" w:eastAsia="宋体" w:hAnsi="宋体" w:cs="宋体"/>
          <w:sz w:val="24"/>
          <w:szCs w:val="24"/>
        </w:rPr>
      </w:pPr>
      <w:r>
        <w:rPr>
          <w:rFonts w:ascii="宋体" w:eastAsia="宋体" w:hAnsi="宋体" w:cs="宋体"/>
        </w:rPr>
        <w:t xml:space="preserve">对，所以工程系也主要还是在大学。对，就是说研究主要的职能并不在大学以内。其实有我理解的法国它是这样子的，它大学校主要是培养国家的公务员，然后教师，但是法国的国家公园是非常难，当他的地位是很高的，因为大学校的选择性非常强。然后它还有一类是那种就有点类似于师范院校的那种，但他们和中国的师范院校也不一样，他们那种师范院校它的选择性也是很强的，然后对然后他们还有一类就是大学，大学的话，我觉得我读下来的感觉好像主要是做做那个叫科研训练的地方，感觉主要还是训练就学生研究生这些，因为他现在不是进行了一些研究生的改革吗？ </w:t>
      </w:r>
    </w:p>
    <w:p>
      <w:pPr>
        <w:spacing w:before="240" w:after="240"/>
        <w:rPr>
          <w:rFonts w:ascii="宋体" w:eastAsia="宋体" w:hAnsi="宋体" w:cs="宋体"/>
          <w:sz w:val="24"/>
          <w:szCs w:val="24"/>
        </w:rPr>
      </w:pPr>
      <w:r>
        <w:rPr>
          <w:rFonts w:ascii="宋体" w:eastAsia="宋体" w:hAnsi="宋体" w:cs="宋体"/>
        </w:rPr>
        <w:t xml:space="preserve">然后感觉好像现在对硕士生和博士生的训练也挺好的了，然后他们科研的部分主要就是在另外的一个轨道，就是国家科研中心，还有国家什么中心来着好像是吧？对，因为他的本科就是法国的本科，实际上就相当于国家的本科和硕士。两之前是就只有两集，对。所以他们本科就要读5年，现在他们的博士学位是正式学位吗？是佛当然是然后说到了两级的学制之后，再问一个问题，就在这一部分说法国的博士学位有三个阶段，是吧？ </w:t>
      </w:r>
    </w:p>
    <w:p>
      <w:pPr>
        <w:spacing w:before="240" w:after="240"/>
        <w:rPr>
          <w:rFonts w:ascii="宋体" w:eastAsia="宋体" w:hAnsi="宋体" w:cs="宋体"/>
          <w:sz w:val="24"/>
          <w:szCs w:val="24"/>
        </w:rPr>
      </w:pPr>
      <w:r>
        <w:rPr>
          <w:rFonts w:ascii="宋体" w:eastAsia="宋体" w:hAnsi="宋体" w:cs="宋体"/>
        </w:rPr>
        <w:t xml:space="preserve">对，是的。三个阶段都是两大类型的学问。三个阶段，最后一个阶段说是第三阶段博士学位做一个标志，预示着其实的科研训练到此结束。困难的进入，专业的科研训，科研世界从此开始。是不是说就是进入了第3个阶段的博士学位之后，才开始进入正式的科研世界，才正式开始做科研。对，他前面那两个穴位有什么用？前面的阶段有什么用？就是本硕吗？本色的，就是说你在经过了，它不是说都是博士学位的结构，对。他好像你看191页。 </w:t>
      </w:r>
    </w:p>
    <w:p>
      <w:pPr>
        <w:spacing w:before="240" w:after="240"/>
        <w:rPr>
          <w:rFonts w:ascii="宋体" w:eastAsia="宋体" w:hAnsi="宋体" w:cs="宋体"/>
          <w:sz w:val="24"/>
          <w:szCs w:val="24"/>
        </w:rPr>
      </w:pPr>
      <w:r>
        <w:rPr>
          <w:rFonts w:ascii="宋体" w:eastAsia="宋体" w:hAnsi="宋体" w:cs="宋体"/>
        </w:rPr>
        <w:t xml:space="preserve">有个博士学位的结构吗？对。是他在1987年的时候经过了一次改革，然后在改革之前的话，它是有三种，其实有4类博士，然后它改革完了之后，好像只有归成一类了应该。是吗？是这个意思吗？这部分我看的不是很懂。他改革之前以前他是它是有各种什么短期的，就好像是两年的4种博士，对是类博士，对，他是有4类。然后他后来在1987年的时候进行了一次改革，完了之后就把几类合并成了一类，然后现在好像是一种选择性比较高，然后为科研做准备的一类博士，但是他在里面不同的学科还是有很大的区别的，这种好像是它就是用一个国家博士学位把它框到了一起，然后把各种类型的就放在一一起是吗？ </w:t>
      </w:r>
    </w:p>
    <w:p>
      <w:pPr>
        <w:spacing w:before="240" w:after="240"/>
        <w:rPr>
          <w:rFonts w:ascii="宋体" w:eastAsia="宋体" w:hAnsi="宋体" w:cs="宋体"/>
          <w:sz w:val="24"/>
          <w:szCs w:val="24"/>
        </w:rPr>
      </w:pPr>
      <w:r>
        <w:rPr>
          <w:rFonts w:ascii="宋体" w:eastAsia="宋体" w:hAnsi="宋体" w:cs="宋体"/>
        </w:rPr>
        <w:t xml:space="preserve">对，把它作为统一的博士学位，然后把这种国家博士学位作为你日后成为科学研究的一个标志。无论你以前是哪4种穴位中的哪一种，但是现在你在我的新标准下，你必须拿到国家博士学位才行，明白了。我靠年不是博士学位扩招了10万人吗？有或者到扩招到10万人吧。他快到10万人，是一年的招生的数量超过了10万人，对就。总数是10万吗？而不是又加了10万是正好舅舅和心腹问的差不多的地方，就192有我也有个问题，他就在最下面两行就192页倒数两行，要重新对于博士学位的两重性是哪两重性？ </w:t>
      </w:r>
    </w:p>
    <w:p>
      <w:pPr>
        <w:spacing w:before="240" w:after="240"/>
        <w:rPr>
          <w:rFonts w:ascii="宋体" w:eastAsia="宋体" w:hAnsi="宋体" w:cs="宋体"/>
          <w:sz w:val="24"/>
          <w:szCs w:val="24"/>
        </w:rPr>
      </w:pPr>
      <w:r>
        <w:rPr>
          <w:rFonts w:ascii="宋体" w:eastAsia="宋体" w:hAnsi="宋体" w:cs="宋体"/>
        </w:rPr>
        <w:t xml:space="preserve">教学科研应该不是是吧？他不是说他们也标志着大学对高级训练系统那一部分实行垄断与科研系统的那一部分分开的界限。训练系统和科研。他这边训练不是教学法。我觉得您说的是一个是指你到类似于国家科研中心这种地方，正式的开始研究一种类似于你的博士的前阶段的这种预科性质的学习，预科性质的学习，这是门类似于我们上课的事。钱博士和前研究阶段和研究阶段这两种，我觉得第3阶段概括，第3阶段后更准确的概括，我觉得可能是与国家科学研究中心密切接触全和，与国家科学研究中心密切接触后，可是可是博士也不一定全部都会去国家科学中心，对。 </w:t>
      </w:r>
    </w:p>
    <w:p>
      <w:pPr>
        <w:spacing w:before="240" w:after="240"/>
        <w:rPr>
          <w:rFonts w:ascii="宋体" w:eastAsia="宋体" w:hAnsi="宋体" w:cs="宋体"/>
          <w:sz w:val="24"/>
          <w:szCs w:val="24"/>
        </w:rPr>
      </w:pPr>
      <w:r>
        <w:rPr>
          <w:rFonts w:ascii="宋体" w:eastAsia="宋体" w:hAnsi="宋体" w:cs="宋体"/>
        </w:rPr>
        <w:t xml:space="preserve">他不是说有一些是去当老师的吗？然后后面还说到就科研人员难以成为大学教师的时候就没有吸引力了。所以你看后面他说到博士学位的两重性，与高级训练系统和专职科研系统之间的两重性相对应对，因为你博士学位是两重性，一方面一一方面就是科研，专职与科研系统去国家教育中心，一方面就是你的这种博士前期的学习，也就是你的高级训练系统，等一下他专职科研系统就一定要去国家科学研究中心，才是专职科研系统。对，后面他不是说了，就是说你的博士生在你后期的时候一定要就是说去好像说去科研组还是干嘛？ </w:t>
      </w:r>
    </w:p>
    <w:p>
      <w:pPr>
        <w:spacing w:before="240" w:after="240"/>
        <w:rPr>
          <w:rFonts w:ascii="宋体" w:eastAsia="宋体" w:hAnsi="宋体" w:cs="宋体"/>
          <w:sz w:val="24"/>
          <w:szCs w:val="24"/>
        </w:rPr>
      </w:pPr>
      <w:r>
        <w:rPr>
          <w:rFonts w:ascii="宋体" w:eastAsia="宋体" w:hAnsi="宋体" w:cs="宋体"/>
        </w:rPr>
        <w:t xml:space="preserve">去反正这本书里面提到的不对，就这一章里面提到的高级训练系统，就是指的是大学，然后专集科研系统，它指的就是国家科研中心。是。也可以这么理解。对，那大学校那种算什么系统？应该是高等教育。他就是在探究的场所的一个东西啥？大学校和她不是同一个东西。应该是另外一个系统，对刚才说过教育，是吧？也不算职业教育，但是又是那种特别优秀的企业教育有点又不是说属于法国的应用，就德国的应用科技大学那种，又不是中国的职高专。 </w:t>
      </w:r>
    </w:p>
    <w:p>
      <w:pPr>
        <w:spacing w:before="240" w:after="240"/>
        <w:rPr>
          <w:rFonts w:ascii="宋体" w:eastAsia="宋体" w:hAnsi="宋体" w:cs="宋体"/>
          <w:sz w:val="24"/>
          <w:szCs w:val="24"/>
        </w:rPr>
      </w:pPr>
      <w:r>
        <w:rPr>
          <w:rFonts w:ascii="宋体" w:eastAsia="宋体" w:hAnsi="宋体" w:cs="宋体"/>
        </w:rPr>
        <w:t xml:space="preserve">就说法国的大学校是那种就有点类似于像中国的这种清华北大的那种感觉，岂不过是因为大家都想当官，然后不搞科研，但是其实他们分数特别高，好像也是搞科研的，我之前看看其他的，好像是有搞科研的。在大学校里面，也不仅仅是作为硕士的时候，上课老师给讲的是大学校是培养工高级工程师，他是高级公务员，可能他好像工程师会另外再有一个那个东西，是不是看不同学？他学学学校定位，他有一些是高等师范，然后有些是高等工程学校，它不同的名字都不一样。 </w:t>
      </w:r>
    </w:p>
    <w:p>
      <w:pPr>
        <w:spacing w:before="240" w:after="240"/>
        <w:rPr>
          <w:rFonts w:ascii="宋体" w:eastAsia="宋体" w:hAnsi="宋体" w:cs="宋体"/>
          <w:sz w:val="24"/>
          <w:szCs w:val="24"/>
        </w:rPr>
      </w:pPr>
      <w:r>
        <w:rPr>
          <w:rFonts w:ascii="宋体" w:eastAsia="宋体" w:hAnsi="宋体" w:cs="宋体"/>
        </w:rPr>
        <w:t xml:space="preserve">你只要从总体上来把握，大学院是服务于职业就够了，科研功能不强。我觉得也是有科研功能的，就是说科研功能不强吗？它发展到后期它的科研功能，说实话发展到后期，每个学校都开始终于到了，他上面好像也有提到，你看科研，国家科研中心开始搞这有一点搞教学了，然后高级训练系统他有点搞科研了，然后说大学校和包括其他的一些东西，也慢慢的涉及到一些科研的东西。对好可以我继续。然后的话，100209页这里提到了一个科研系统影响大，影响大学小结题！ </w:t>
      </w:r>
    </w:p>
    <w:p>
      <w:pPr>
        <w:spacing w:before="240" w:after="240"/>
        <w:rPr>
          <w:rFonts w:ascii="宋体" w:eastAsia="宋体" w:hAnsi="宋体" w:cs="宋体"/>
          <w:sz w:val="24"/>
          <w:szCs w:val="24"/>
        </w:rPr>
      </w:pPr>
      <w:r>
        <w:rPr>
          <w:rFonts w:ascii="宋体" w:eastAsia="宋体" w:hAnsi="宋体" w:cs="宋体"/>
        </w:rPr>
        <w:t xml:space="preserve">提到了一个学术信用银行。然后想问一下学术信用银行如何理解？就国家科研中心对大学施加的影响，在学校这个层次是强大的。这不仅仅是因为它扮演着一个学术信用银行的决角色在那里交换微信和认可的特殊货币，特殊货币进行交换，易货贸易获利和失败它上面好像是不是有提到？因为国家科研中心它首先是管钱对吧？然后就管那些经费的分配吗？然后还有国家科研中心决定把什么样的好像是决定是不是要把科研的院所放在一所大学，然后就直接影响着一所大学的声誉！ </w:t>
      </w:r>
    </w:p>
    <w:p>
      <w:pPr>
        <w:spacing w:before="240" w:after="240"/>
        <w:rPr>
          <w:rFonts w:ascii="宋体" w:eastAsia="宋体" w:hAnsi="宋体" w:cs="宋体"/>
          <w:sz w:val="24"/>
          <w:szCs w:val="24"/>
        </w:rPr>
      </w:pPr>
      <w:r>
        <w:rPr>
          <w:rFonts w:ascii="宋体" w:eastAsia="宋体" w:hAnsi="宋体" w:cs="宋体"/>
        </w:rPr>
        <w:t xml:space="preserve">因为在学生他就涉及到把钱和人都带进去，而且因为国家科研中心他是那种级别比较高的，然后如果她要是把一个实验室放在一所大学的话，然后其实就是对，他其实就把一些人力、物力、财力和声誉都带给了大学。其实这个地方你结合后面的来说，国家科研中心对官方的同行评估执行事实上的垄断，你要从这句话去了解他，为什么说它是一个学术信用银行，首先我是根据什么来给你拨款的？对吧？我是根据你在学术上的表现去给你拨款，在这个地方，因为你有这种表现，我认可你，所以说我给你拨款，有着这种一货贸货，获利和失败这种过程。 </w:t>
      </w:r>
    </w:p>
    <w:p>
      <w:pPr>
        <w:spacing w:before="240" w:after="240"/>
        <w:rPr>
          <w:rFonts w:ascii="宋体" w:eastAsia="宋体" w:hAnsi="宋体" w:cs="宋体"/>
          <w:sz w:val="24"/>
          <w:szCs w:val="24"/>
        </w:rPr>
      </w:pPr>
      <w:r>
        <w:rPr>
          <w:rFonts w:ascii="宋体" w:eastAsia="宋体" w:hAnsi="宋体" w:cs="宋体"/>
        </w:rPr>
        <w:t xml:space="preserve">那么为什么我是一个信用银行的？因为在这里我掌握了对你的评估权，所以说我尽量你所以我给你拨款。是从拨款这个角度来理解吗？评估值评估还是很重要的。为什么会给他拨款？是因为你评估认为他可以做这个事情，就像我们现在写课题基金申请书一样，为什么我会把这个经费给你，因为你提交的基金申请书上面，你有一些特别牛的人曾经有过眼相关研究背景，然后你的课你的团体很强大，让我看到了你做这个研究背后有这些人可以支撑你这个研究，所以说我就把这笔经费拨给你了，对吧？ </w:t>
      </w:r>
    </w:p>
    <w:p>
      <w:pPr>
        <w:spacing w:before="240" w:after="240"/>
        <w:rPr>
          <w:rFonts w:ascii="宋体" w:eastAsia="宋体" w:hAnsi="宋体" w:cs="宋体"/>
          <w:sz w:val="24"/>
          <w:szCs w:val="24"/>
        </w:rPr>
      </w:pPr>
      <w:r>
        <w:rPr>
          <w:rFonts w:ascii="宋体" w:eastAsia="宋体" w:hAnsi="宋体" w:cs="宋体"/>
        </w:rPr>
        <w:t xml:space="preserve">我操可以！我再消化一下。然后反正你就理解国家科学院中心他的权力是很大的，他是掌握着评审权的。是。因为他给钱，所以他也去对，因为他有钱钱，谁有钱谁说了算，211页不对。210页说到了一个边界冲突，然后读这部分的时候不是特别的理解，边界冲突在哪？210页。那个标题，然后还有下面的内容。其实你不觉得吗？边界冲突形容的现在的中国，他其实就说它其实就是211页的科研训练基地的扩充上面的三行，它就有提到说，在一个高级教学、高级教育和科研系统之间，必须在哪里画界的一个根本性的问题。 </w:t>
      </w:r>
    </w:p>
    <w:p>
      <w:pPr>
        <w:spacing w:before="240" w:after="240"/>
        <w:rPr>
          <w:rFonts w:ascii="宋体" w:eastAsia="宋体" w:hAnsi="宋体" w:cs="宋体"/>
          <w:sz w:val="24"/>
          <w:szCs w:val="24"/>
        </w:rPr>
      </w:pPr>
      <w:r>
        <w:rPr>
          <w:rFonts w:ascii="宋体" w:eastAsia="宋体" w:hAnsi="宋体" w:cs="宋体"/>
        </w:rPr>
        <w:t xml:space="preserve">你的科研的你的边界在什么地方？另外比如说我我的理解就是高等教育，他可能高级教育他本来是要从事去科研训练的一个地方，科研系统是做科研的地方，但他们现在都有一些职能的一出，然后但是他们一出的边界在什么地方？我到底要做多少一些其他方面的工作？这个就是他提到的边界冲突，我觉得感觉边界冲突是对机构来讲的，对于每一个机构来说，然后刚才吴晗说的你高级训练和你专职科研的这个功能的边界在哪里？ </w:t>
      </w:r>
    </w:p>
    <w:p>
      <w:pPr>
        <w:spacing w:before="240" w:after="240"/>
        <w:rPr>
          <w:rFonts w:ascii="宋体" w:eastAsia="宋体" w:hAnsi="宋体" w:cs="宋体"/>
          <w:sz w:val="24"/>
          <w:szCs w:val="24"/>
        </w:rPr>
      </w:pPr>
      <w:r>
        <w:rPr>
          <w:rFonts w:ascii="宋体" w:eastAsia="宋体" w:hAnsi="宋体" w:cs="宋体"/>
        </w:rPr>
        <w:t xml:space="preserve">就从中国的角度来理解的话，就是大学和科研院所的边界在哪里？好像它但是对中国来说，我感觉大学和科研院所它的功能还是比较相似的，但是是不是像那种就有点像什么？我们中国不是在外面也有一个就科科学院，还有什么在外面国外吗？不是，在那个大学，我们中国不是也有两所研究所。对，我们中国不是也有研究所，那时候好像是学俄罗斯的还是学什么的，也是两套体系，我觉得是不可以类比研究所的，不是，关键是这里的边界冲突。 </w:t>
      </w:r>
    </w:p>
    <w:p>
      <w:pPr>
        <w:spacing w:before="240" w:after="240"/>
        <w:rPr>
          <w:rFonts w:ascii="宋体" w:eastAsia="宋体" w:hAnsi="宋体" w:cs="宋体"/>
          <w:sz w:val="24"/>
          <w:szCs w:val="24"/>
        </w:rPr>
      </w:pPr>
      <w:r>
        <w:rPr>
          <w:rFonts w:ascii="宋体" w:eastAsia="宋体" w:hAnsi="宋体" w:cs="宋体"/>
        </w:rPr>
        <w:t xml:space="preserve">指的是不是应该是指他的功能性的边界程度？首先边界是谁和谁的边界，对这里说了，是高级教育系统和科研系统之间的边界，这一点有没有问题对吧？没有问题吧？那么然后在这里说，高级教育和科研系统的边界，他的问题，问题又是什么呢？实际上它这次你说了，他第一放慢了吸收新成员，对吧？但是第二，他又每年都会培养许多年轻的从事科研的博士研究生，对不对？对。你人员的培养的数量增多，和你每次吸收科研人员的固定比例，这造成了压力，导致了这种边界的冲突，也就意味着你越来越培养更多的人，就会导致越来越多的人进入不了你的科研院所。 </w:t>
      </w:r>
    </w:p>
    <w:p>
      <w:pPr>
        <w:spacing w:before="240" w:after="240"/>
        <w:rPr>
          <w:rFonts w:ascii="宋体" w:eastAsia="宋体" w:hAnsi="宋体" w:cs="宋体"/>
          <w:sz w:val="24"/>
          <w:szCs w:val="24"/>
        </w:rPr>
      </w:pPr>
      <w:r>
        <w:rPr>
          <w:rFonts w:ascii="宋体" w:eastAsia="宋体" w:hAnsi="宋体" w:cs="宋体"/>
        </w:rPr>
        <w:t xml:space="preserve">我就是这么理解！所以说它的最后引出来的是什么呢？国家科研中心，第一他承认了他的职能之一是科研人员的旗帜训练，对吧？但是，你到他们这些人毕业了之后，你要冒着雨新成员断绝的危险，为什么？因为你培养了这些人，你后来又不要他，因为你每年只招收3%，但是你培养的人越来越多了，这就导致了阵痛。这种阵痛延伸出来的就是科研院所、科研系统与高级教育之间边界的问题，不知道这种解释可不可以？我觉得可以。带哭声。 </w:t>
      </w:r>
    </w:p>
    <w:p>
      <w:pPr>
        <w:spacing w:before="240" w:after="240"/>
        <w:rPr>
          <w:rFonts w:ascii="宋体" w:eastAsia="宋体" w:hAnsi="宋体" w:cs="宋体"/>
          <w:sz w:val="24"/>
          <w:szCs w:val="24"/>
        </w:rPr>
      </w:pPr>
      <w:r>
        <w:rPr>
          <w:rFonts w:ascii="宋体" w:eastAsia="宋体" w:hAnsi="宋体" w:cs="宋体"/>
        </w:rPr>
        <w:t xml:space="preserve">一句话，该口说一句话就是你生了这么多瓦，对吧？但是你又不给这么多娃安排工作，你让其这些娃干嘛？或者说你生了这么多娃是让他去搞科研的，但是你又不提供这么多娃的科研岗位，你让这些训练的你搞科研的娃，不搞科研的去干嘛？这就是所谓的培养人才，与你这种科研系统之间的这种冲突，所以说我在这里批注了12个字，前5个字是现在的中国，后5个就是不要招收年轻人，后7个字不要告诉年轻人，好像他前面那里也提到说，法国的科研人员去当老师的比例也越来越少。 </w:t>
      </w:r>
    </w:p>
    <w:p>
      <w:pPr>
        <w:spacing w:before="240" w:after="240"/>
        <w:rPr>
          <w:rFonts w:ascii="宋体" w:eastAsia="宋体" w:hAnsi="宋体" w:cs="宋体"/>
          <w:sz w:val="24"/>
          <w:szCs w:val="24"/>
        </w:rPr>
      </w:pPr>
      <w:r>
        <w:rPr>
          <w:rFonts w:ascii="宋体" w:eastAsia="宋体" w:hAnsi="宋体" w:cs="宋体"/>
        </w:rPr>
        <w:t xml:space="preserve">他培养了很多人，但是不知道把这些人放在什么位置。不是不愿意去当，而是对不能去当。新教师的年龄平均年龄越来越大，对就是这样OK。我再找找。好像没有了，我大概就看了250页左右！你看到是这个二百五！我去！第6章，然后第6章还在看，等下周再提问。OK OK，我还想着等我们把这本书读完一个月了都。可以，我可以对OK这本书不是400多页吗？后面是美国的第7章，对后面基本上就没了。 </w:t>
      </w:r>
    </w:p>
    <w:p>
      <w:pPr>
        <w:spacing w:before="240" w:after="240"/>
        <w:rPr>
          <w:rFonts w:ascii="宋体" w:eastAsia="宋体" w:hAnsi="宋体" w:cs="宋体"/>
          <w:sz w:val="24"/>
          <w:szCs w:val="24"/>
        </w:rPr>
      </w:pPr>
      <w:r>
        <w:rPr>
          <w:rFonts w:ascii="宋体" w:eastAsia="宋体" w:hAnsi="宋体" w:cs="宋体"/>
        </w:rPr>
        <w:t xml:space="preserve">后面就是日本了。后面还有美国一张和日本对。可是正好430。我再看一下，我们现在读到了265，我们还有230页，一周能读完吗？主要是后面参考文献很多，400页之后，基本上我看一眼那都不是读到292，你们读的292，然后到第8章292了，这一周我就追上你们就好了。我也读到二倍折。对，我上周的时候拖了一下，第7章读完对吧？就是这样。行可以好，全部都完备。对。这周全部读完，大不了下个礼拜一再。 </w:t>
      </w:r>
    </w:p>
    <w:p>
      <w:pPr>
        <w:spacing w:before="240" w:after="240"/>
        <w:rPr>
          <w:rFonts w:ascii="宋体" w:eastAsia="宋体" w:hAnsi="宋体" w:cs="宋体"/>
          <w:sz w:val="24"/>
          <w:szCs w:val="24"/>
        </w:rPr>
      </w:pPr>
      <w:r>
        <w:rPr>
          <w:rFonts w:ascii="宋体" w:eastAsia="宋体" w:hAnsi="宋体" w:cs="宋体"/>
        </w:rPr>
        <w:t xml:space="preserve">现在还是600亿。是的，全我看一下全部读完，包括结论的话，也就是美国这部分很好懂，我觉得他可能是我们对美国也比较了解，他写的也比较好，懂比较微观的。对，可能是跟中国最像美国。对。我是跟中国对象是中国跟美国这家一样。排名不分先后。全部的话是435页，对。其实还可以。跟你们说，无论怎么样，我们都要按照我们的进度来，不要给自己找。找一找退路，对，不能找退路，退路一旦找了之后，就会越来越没有原则和下限。 </w:t>
      </w:r>
    </w:p>
    <w:p>
      <w:pPr>
        <w:spacing w:before="240" w:after="240"/>
        <w:rPr>
          <w:rFonts w:ascii="宋体" w:eastAsia="宋体" w:hAnsi="宋体" w:cs="宋体"/>
          <w:sz w:val="24"/>
          <w:szCs w:val="24"/>
        </w:rPr>
      </w:pPr>
      <w:r>
        <w:rPr>
          <w:rFonts w:ascii="宋体" w:eastAsia="宋体" w:hAnsi="宋体" w:cs="宋体"/>
        </w:rPr>
        <w:t xml:space="preserve">大家都懂得大家都这么大了是吧？然后可以管我还没什么问题。我还问我还听得到吗？我看你的麦麦。没有开卖晚安！陈哲先问，好，我先问。首先我看一下，我还说啥啦？我没有问题了。有问题上知乎。考广告。我来找一下我的问题！其实好多时候看研究生教育的书，你本来就是搞这方面的吗？那倒不是。我插一句，女老师的作业就是这就是期末作业的组队，对吧？期末作业每个人是不是好像又要写一篇，我都没搞懂吧？ </w:t>
      </w:r>
    </w:p>
    <w:p>
      <w:pPr>
        <w:spacing w:before="240" w:after="240"/>
        <w:rPr>
          <w:rFonts w:ascii="宋体" w:eastAsia="宋体" w:hAnsi="宋体" w:cs="宋体"/>
          <w:sz w:val="24"/>
          <w:szCs w:val="24"/>
        </w:rPr>
      </w:pPr>
      <w:r>
        <w:rPr>
          <w:rFonts w:ascii="宋体" w:eastAsia="宋体" w:hAnsi="宋体" w:cs="宋体"/>
        </w:rPr>
        <w:t xml:space="preserve">我写这么多了吗？我靠。这期末作业吗？就是说你PPT是汇报了一份对吧？然后不知道最后还要不要最后再整一个集中作业，怎么布置得这么突然，你们还有其中作业，这是汇报，本来课程安排上也没有，然后突然就有一个也不知道这个是跟最后有没有关系。我也没搞懂，下次问一下OK我的问题在239页。对9。对。然后他这里说，反正我在旁边打了问号，但是人们不应作出结论，认为这些师范学生或者这种高等工程专门学校的学生，用不着为赞助进行辛苦的奋斗，他们的斗争是更早在他们生涯的轨道上进行了一次战役。 </w:t>
      </w:r>
    </w:p>
    <w:p>
      <w:pPr>
        <w:spacing w:before="240" w:after="240"/>
        <w:rPr>
          <w:rFonts w:ascii="宋体" w:eastAsia="宋体" w:hAnsi="宋体" w:cs="宋体"/>
          <w:sz w:val="24"/>
          <w:szCs w:val="24"/>
        </w:rPr>
      </w:pPr>
      <w:r>
        <w:rPr>
          <w:rFonts w:ascii="宋体" w:eastAsia="宋体" w:hAnsi="宋体" w:cs="宋体"/>
        </w:rPr>
        <w:t xml:space="preserve">那就是高中教育的三年之后，和在大学生校的预科的温室中进行的战斗，他们所享有的普遍的赞助，乃是在早先竞争中成功的果实。是啥意思？这一段是啥意思吗？他们所享有的普遍的赞助也是在早先竞争中成功的果实。这句话竞争中感觉是在进入大学校和大学或者大学之前，他这里专门论述的是大学校吧？难道我的意思说，难道这里它指的是他们的这些上大学校的人都能拿到赞助吗？这个可能得跟他学制有关系的。首先我先问大学校是本科生还是研究生？ </w:t>
      </w:r>
    </w:p>
    <w:p>
      <w:pPr>
        <w:spacing w:before="240" w:after="240"/>
        <w:rPr>
          <w:rFonts w:ascii="宋体" w:eastAsia="宋体" w:hAnsi="宋体" w:cs="宋体"/>
          <w:sz w:val="24"/>
          <w:szCs w:val="24"/>
        </w:rPr>
      </w:pPr>
      <w:r>
        <w:rPr>
          <w:rFonts w:ascii="宋体" w:eastAsia="宋体" w:hAnsi="宋体" w:cs="宋体"/>
        </w:rPr>
        <w:t xml:space="preserve">本科生对本科生。也就是说如果从这句话的理解上来讲的话，他的意思就是说高中生在高中跟别人进行斗争之后，到了大学校，只要到了大学校，他们就可以获得普遍的赞助，就是说这里普遍的赞助类似于我们现在本科生的学费，实际上国家出了很多一样，是这个意思吗？我没有这么理解，赞助这一段，我旁边批注，我的理解就是他们因为大学教材选拔性很强，所以说它就相当于是一个相当于清华北大这种地位吗？所以你在早先通过竞争进入了大学校，所以你获得了大学校的资源。 </w:t>
      </w:r>
    </w:p>
    <w:p>
      <w:pPr>
        <w:spacing w:before="240" w:after="240"/>
        <w:rPr>
          <w:rFonts w:ascii="宋体" w:eastAsia="宋体" w:hAnsi="宋体" w:cs="宋体"/>
          <w:sz w:val="24"/>
          <w:szCs w:val="24"/>
        </w:rPr>
      </w:pPr>
      <w:r>
        <w:rPr>
          <w:rFonts w:ascii="宋体" w:eastAsia="宋体" w:hAnsi="宋体" w:cs="宋体"/>
        </w:rPr>
        <w:t xml:space="preserve">也是最好的，所以我把这种普遍的赞助看成是在大学上在大学校获得的一种普遍的资源，我是这么理解的。可以这么理解，就是说只要你进入了学校的人，你都可以享受到这种资源。就说你进清华都能享受清华的资源，但是你在进清华之前，你必须跟别人PK，对钱进清华这种PK是很强的，不亚于在你在进入面对，对懂了懂。可以。职业教育主要还是跟。没有理解法国职业教育特别牛有关法国体制真的是千奇百怪的，感觉是读这么多国家里面最复杂的，也是最不一样的，而且感觉到写的也不是很明白。 </w:t>
      </w:r>
    </w:p>
    <w:p>
      <w:pPr>
        <w:spacing w:before="240" w:after="240"/>
        <w:rPr>
          <w:rFonts w:ascii="宋体" w:eastAsia="宋体" w:hAnsi="宋体" w:cs="宋体"/>
          <w:sz w:val="24"/>
          <w:szCs w:val="24"/>
        </w:rPr>
      </w:pPr>
      <w:r>
        <w:rPr>
          <w:rFonts w:ascii="宋体" w:eastAsia="宋体" w:hAnsi="宋体" w:cs="宋体"/>
        </w:rPr>
        <w:t xml:space="preserve">翻译的问题感觉是。好，然后再就是第2个83面，230面。283。美国这块心不是买卖读美国。我可以听行。还没。您说。在这个地方，他说和政府实验室相比，工业会完成这种研究与开发工作的75%，然后又雇佣了工程师和科学家的50%。我的天。这意味着什么？跟日本差不多了。这就意味着美国在美国他的科研工作者就是说基础研究，从事基础研究和应用研究的工作者，占到了他整个比例的50%以上。没有都没有，他不是说作为他后面还有一句，作为基础研究的执行者，工业在大学和政府实验室之后，位居第三。 </w:t>
      </w:r>
    </w:p>
    <w:p>
      <w:pPr>
        <w:spacing w:before="240" w:after="240"/>
        <w:rPr>
          <w:rFonts w:ascii="宋体" w:eastAsia="宋体" w:hAnsi="宋体" w:cs="宋体"/>
          <w:sz w:val="24"/>
          <w:szCs w:val="24"/>
        </w:rPr>
      </w:pPr>
      <w:r>
        <w:rPr>
          <w:rFonts w:ascii="宋体" w:eastAsia="宋体" w:hAnsi="宋体" w:cs="宋体"/>
        </w:rPr>
        <w:t xml:space="preserve">他是是这只是基础研究之基础研究的执行者是什么？做基础研究是我以为是把基础研究的成果然后进行转换进行执行，没有，我就这里应该就是指的基础研究！好吧？所以说我觉得这个地方让我非常的惊讶。对。而且后面他说了，就是说一些小的企业在美国的生物工业研究中还发挥着巨大的作用。也就是说现在的美国，他们从整体的研究与开发工作来讲，学校外的人已经多于学校内的人了。对，同时在艺术的研究过程当中，美国工业已经可以说至少从它的占比上来讲，已经可以拿来跟大学和政府实验室比了，对吧？ </w:t>
      </w:r>
    </w:p>
    <w:p>
      <w:pPr>
        <w:spacing w:before="240" w:after="240"/>
        <w:rPr>
          <w:rFonts w:ascii="宋体" w:eastAsia="宋体" w:hAnsi="宋体" w:cs="宋体"/>
          <w:sz w:val="24"/>
          <w:szCs w:val="24"/>
        </w:rPr>
      </w:pPr>
      <w:r>
        <w:rPr>
          <w:rFonts w:ascii="宋体" w:eastAsia="宋体" w:hAnsi="宋体" w:cs="宋体"/>
        </w:rPr>
        <w:t xml:space="preserve">这就意味着什么？这就意味着我们跟美国的差距大的真的不是一点点，我的天。你看这是他这段话，它已经是19世纪，快要20世纪的12世纪后，快要21世纪了，对。所以说难怪说我们与美国的差距距对真的是非常大。你想现在即使是新，现在可能我们国家的工程师占比可能还比较高，因为工程师对吧？我们国家的定义也比较。对。也不是比较窄比较宽，你看华为很多人都自称工程师是吧？什么OPPO、小米他们都能自称工程师。 </w:t>
      </w:r>
    </w:p>
    <w:p>
      <w:pPr>
        <w:spacing w:before="240" w:after="240"/>
        <w:rPr>
          <w:rFonts w:ascii="宋体" w:eastAsia="宋体" w:hAnsi="宋体" w:cs="宋体"/>
          <w:sz w:val="24"/>
          <w:szCs w:val="24"/>
        </w:rPr>
      </w:pPr>
      <w:r>
        <w:rPr>
          <w:rFonts w:ascii="宋体" w:eastAsia="宋体" w:hAnsi="宋体" w:cs="宋体"/>
        </w:rPr>
        <w:t xml:space="preserve">但是说你说搞科研的话，真的是远远不足，对，因为我们国家企业的研发投入实在是太低了，对。所以说任重道远，同志们，要不说我也还真没关注到这个地方，因为我在这里打了6个大大的问号，你知道吧？我的天简直的说是比重摆在这儿有点，可是他说，既然都占了科学家的50%了，为什么才排第三，基础研究他单独把基础研究拎出来了吗？前面的50%指的是全国的研究和开发的工作者，研究分为什么基础研究跟应用研究，什么叫做基础研究，这就是短期内不能获利的研究。 </w:t>
      </w:r>
    </w:p>
    <w:p>
      <w:pPr>
        <w:spacing w:before="240" w:after="240"/>
        <w:rPr>
          <w:rFonts w:ascii="宋体" w:eastAsia="宋体" w:hAnsi="宋体" w:cs="宋体"/>
          <w:sz w:val="24"/>
          <w:szCs w:val="24"/>
        </w:rPr>
      </w:pPr>
      <w:r>
        <w:rPr>
          <w:rFonts w:ascii="宋体" w:eastAsia="宋体" w:hAnsi="宋体" w:cs="宋体"/>
        </w:rPr>
        <w:t xml:space="preserve">对。感觉这一部分确实颠覆认知，那这么说的话，工业才拍才排在第3位，应用研究反而是在大学和政府实验室开展了没有，他这里说的是基础研究的执行者，工业在之后，也就是说大学和政府实验室是基础研究的主要执行者。对，在工业里面的话，整体的研究当中，你的这种叫啥？是靠后的队。可是他有这么多的科学家和工程师反而才排在这个比例不是基础研究的比例。热钱前面应该是所有的比例懂吧？他没有说基础研究的比例。明白成药。 </w:t>
      </w:r>
    </w:p>
    <w:p>
      <w:pPr>
        <w:spacing w:before="240" w:after="240"/>
        <w:rPr>
          <w:rFonts w:ascii="宋体" w:eastAsia="宋体" w:hAnsi="宋体" w:cs="宋体"/>
          <w:sz w:val="24"/>
          <w:szCs w:val="24"/>
        </w:rPr>
      </w:pPr>
      <w:r>
        <w:rPr>
          <w:rFonts w:ascii="宋体" w:eastAsia="宋体" w:hAnsi="宋体" w:cs="宋体"/>
        </w:rPr>
        <w:t xml:space="preserve">学习了震惊了，说课了。美国牛。真的那有经过这么一分析才觉得我们中国I不要真的我现在真的特别发现一件什么事情，你知道吧？其实我们国家的人均受教育水平和综合素质真的特别低，不低了吧？我之前想到一个什么数据来着？本科率就用本科率来比，我来看一下中国的本科率是高等教育毛力学毛入学率是很高的，但是劳动力市场中接受高等教育的比例是很低的，虽然高等教育毛入学率很高，但是劳动力市场中的教育的比例仍然很低。 </w:t>
      </w:r>
    </w:p>
    <w:p>
      <w:pPr>
        <w:spacing w:before="240" w:after="240"/>
        <w:rPr>
          <w:rFonts w:ascii="宋体" w:eastAsia="宋体" w:hAnsi="宋体" w:cs="宋体"/>
          <w:sz w:val="24"/>
          <w:szCs w:val="24"/>
        </w:rPr>
      </w:pPr>
      <w:r>
        <w:rPr>
          <w:rFonts w:ascii="宋体" w:eastAsia="宋体" w:hAnsi="宋体" w:cs="宋体"/>
        </w:rPr>
        <w:t xml:space="preserve">明白了是。是对，当时是说国民素质怎么样，是要看劳动力市场中你接受高教育的人到底有多少？中国还是比较低的，仍然比我有一个数据，我知道2019年在劳动力教育市场里面，研究生学历的占比，你们猜是多少？看0.5%，往低了猜吧。比0.5要强一点，0.8%。我还想说10%以内，0.8%，对，然后本科生的话好像是4%。天哪这么低，你这个比例是什么比例？劳动力市场中的什么？研究生学历的占比。 </w:t>
      </w:r>
    </w:p>
    <w:p>
      <w:pPr>
        <w:spacing w:before="240" w:after="240"/>
        <w:rPr>
          <w:rFonts w:ascii="宋体" w:eastAsia="宋体" w:hAnsi="宋体" w:cs="宋体"/>
          <w:sz w:val="24"/>
          <w:szCs w:val="24"/>
        </w:rPr>
      </w:pPr>
      <w:r>
        <w:rPr>
          <w:rFonts w:ascii="宋体" w:eastAsia="宋体" w:hAnsi="宋体" w:cs="宋体"/>
        </w:rPr>
        <w:t xml:space="preserve">研究生学历？对。就说所有人加起来这么多年所有人全部加起来，你劳动力市场它是指什么？劳动力市场，你说方向上的所有的很多人从初中开始出你15年前毕业的研究生也好，还是13年前毕业的研究生也好，都算进来。对。所以当时有点离谱，对，所以当我们也可以理解，对看待我们整个国家素质的时候，我们一定要跳出自己的生活圈子，和我们自己的经历来看，你知道吧？这样说我们国家的研究生和博士扩招，我觉得势在必行，它不是一个为了解决社会问题的，作为他这本来就是必须要扩，只是说现在扩张我们要从几个方面来看，第一就是你扩招的支撑条件达不达标？ </w:t>
      </w:r>
    </w:p>
    <w:p>
      <w:pPr>
        <w:spacing w:before="240" w:after="240"/>
        <w:rPr>
          <w:rFonts w:ascii="宋体" w:eastAsia="宋体" w:hAnsi="宋体" w:cs="宋体"/>
          <w:sz w:val="24"/>
          <w:szCs w:val="24"/>
        </w:rPr>
      </w:pPr>
      <w:r>
        <w:rPr>
          <w:rFonts w:ascii="宋体" w:eastAsia="宋体" w:hAnsi="宋体" w:cs="宋体"/>
        </w:rPr>
        <w:t xml:space="preserve">第2个就是你扩招的人毕业能去哪？这两个是非常。不然又像法国那样子，但是你说达不达标条件，他要看。很直接的是你要看博导的数量，一方面是博导的数量，一方面是你的经费支撑够不够。很简单，你培养一个博士生，你每个学校每个人每个月至少你要提供1200。都不是。你白给1200。5对吧？是2800吗？大哥只有清华是2000，好多学校？就是说19985以外的那些一般的博士点，就只要国家补贴对。国家补贴一下。 </w:t>
      </w:r>
    </w:p>
    <w:p>
      <w:pPr>
        <w:spacing w:before="240" w:after="240"/>
        <w:rPr>
          <w:rFonts w:ascii="宋体" w:eastAsia="宋体" w:hAnsi="宋体" w:cs="宋体"/>
          <w:sz w:val="24"/>
          <w:szCs w:val="24"/>
        </w:rPr>
      </w:pPr>
      <w:r>
        <w:rPr>
          <w:rFonts w:ascii="宋体" w:eastAsia="宋体" w:hAnsi="宋体" w:cs="宋体"/>
        </w:rPr>
        <w:t xml:space="preserve">你这样一说，我还觉得咱们如果我也挺不是那种很难跟你说，你读一个博士，只是说你在北上广深这种动不得跟世界级城市媲美的城市生存，可能你没有什么价值和参与感是。但你随便去个二线城市或者三线城市，来我给你们发一个，你这样一说，我感觉到自己的关键是关键这些地方你去不去你知道吧？来我给你们发一个。我只想回家。东莞理工学院。东莞这个城市好吧，虽然被黑得很厉害，但是别人的GDP跟基建都是很强的。 </w:t>
      </w:r>
    </w:p>
    <w:p>
      <w:pPr>
        <w:spacing w:before="240" w:after="240"/>
        <w:rPr>
          <w:rFonts w:ascii="宋体" w:eastAsia="宋体" w:hAnsi="宋体" w:cs="宋体"/>
          <w:sz w:val="24"/>
          <w:szCs w:val="24"/>
        </w:rPr>
      </w:pPr>
      <w:r>
        <w:rPr>
          <w:rFonts w:ascii="宋体" w:eastAsia="宋体" w:hAnsi="宋体" w:cs="宋体"/>
        </w:rPr>
        <w:t xml:space="preserve">你看别人高教所招青年博士一名的待遇，26万连心26万起步，而且最后实发到手是18万以上，五险一金扣完月薪12,000以上，文科的科研启动经费高达15万，你开玩笑。一般哪个学校给你15万的科研经费，我课一般多少？10万5万。武大的文科科研经费5万块，5万好少，湖北大学的科研经费没有。安家费2万，你还要回湖北大学？我这瓶纯靠情怀会回答。华科的其中军费你只有5万块钱，我说越好的学校给的越低，因为他不缺你这些人。 </w:t>
      </w:r>
    </w:p>
    <w:p>
      <w:pPr>
        <w:spacing w:before="240" w:after="240"/>
        <w:rPr>
          <w:rFonts w:ascii="宋体" w:eastAsia="宋体" w:hAnsi="宋体" w:cs="宋体"/>
          <w:sz w:val="24"/>
          <w:szCs w:val="24"/>
        </w:rPr>
      </w:pPr>
      <w:r>
        <w:rPr>
          <w:rFonts w:ascii="宋体" w:eastAsia="宋体" w:hAnsi="宋体" w:cs="宋体"/>
        </w:rPr>
        <w:t xml:space="preserve">学不缺青年学者？就这种中不溜秋的，你知道吧？你的理工科学院给文科经费的这么高，不容易！留学生。所以说其实我们读高教专业，或者说读这种研究高等教育这种专业，他也是比较吃香的，因为你只要去那一个学校，然后你这个学校有高教所，你都可以干。对，发现了，而且像那种什么战略规划处高校发展中心现在都是，因为他研究国家是如何凭借平价高效的。对。你把标准搞清楚了，我再安排其他学院该怎么干，你是要多发SCI还是要多拿课题。 </w:t>
      </w:r>
    </w:p>
    <w:p>
      <w:pPr>
        <w:spacing w:before="240" w:after="240"/>
        <w:rPr>
          <w:rFonts w:ascii="宋体" w:eastAsia="宋体" w:hAnsi="宋体" w:cs="宋体"/>
          <w:sz w:val="24"/>
          <w:szCs w:val="24"/>
        </w:rPr>
      </w:pPr>
      <w:r>
        <w:rPr>
          <w:rFonts w:ascii="宋体" w:eastAsia="宋体" w:hAnsi="宋体" w:cs="宋体"/>
        </w:rPr>
        <w:t xml:space="preserve">你是要多出研究成果，还是要多培养就业去好地方就业的人才，帮他们把这个目标给分析好。学校现在需要这样的人，所以这个市场还是有的。是的。你看讯飞你刚才不也查了吗？是吧？高校博士生每年从12,000提高到15,000，这怎么活你开玩笑。地方博士生每年不得低于1万，不得低于13,000，你说怎么活？一个月1000块钱，是吧？但你要知道，即使是这种地方的博士，还要抢的人大把的人去读，这是为什么？因为毕业了之后，去一些小城市特别好，我硕士的师弟，他就说他读个博士回恩施，去他们什么湖北民族学院，我的妈天天可以啥都不干，每年坐着数钱，虽然钱没那么多，因为一瓶的时候有他不是学历，他的职称占比提上去就已经给他什么？ </w:t>
      </w:r>
    </w:p>
    <w:p>
      <w:pPr>
        <w:spacing w:before="240" w:after="240"/>
        <w:rPr>
          <w:rFonts w:ascii="宋体" w:eastAsia="宋体" w:hAnsi="宋体" w:cs="宋体"/>
          <w:sz w:val="24"/>
          <w:szCs w:val="24"/>
        </w:rPr>
      </w:pPr>
      <w:r>
        <w:rPr>
          <w:rFonts w:ascii="宋体" w:eastAsia="宋体" w:hAnsi="宋体" w:cs="宋体"/>
        </w:rPr>
        <w:t xml:space="preserve">争光了。他说为什么现在评职称有什么？世界排名前50的高校的博士生，也就是加上医疗评价，他那个指标真的是很硬，你知道吧？就看博士比海外品牌，这个指标你没法改，你只要是个博士在那，你绝对就有用。对，现在还有为什么一定要国外访学？因为你评价标准里面，在国外你访学超过10个月，超过8个月还是10个月，的老师有多少个？就是这样。而且在整理统计数据的时候，上学期我就发现真的想象中就是博士一文不值，但是真的学校的博士比例少得可怜很多那种看上去还不错的，211大学，他的博士20%不错了，30%就很厉害了。 </w:t>
      </w:r>
    </w:p>
    <w:p>
      <w:pPr>
        <w:spacing w:before="240" w:after="240"/>
        <w:rPr>
          <w:rFonts w:ascii="宋体" w:eastAsia="宋体" w:hAnsi="宋体" w:cs="宋体"/>
          <w:sz w:val="24"/>
          <w:szCs w:val="24"/>
        </w:rPr>
      </w:pPr>
      <w:r>
        <w:rPr>
          <w:rFonts w:ascii="宋体" w:eastAsia="宋体" w:hAnsi="宋体" w:cs="宋体"/>
        </w:rPr>
        <w:t xml:space="preserve">是吧？Bb还是很少的。原来你是想回山东和青岛是吧？对，但是青岛没有啥好大学。中国海洋大学不是在青岛吗？他有高交所吗？中国石油学校都有高教所，每个学校都有高教所，怎么可能没有？中国石油也在青岛。对，肯定你可以试一下。对。然后我之前有个师兄，他在烟台大学，他读的是专业博士，他在那边也挺好。反正反正是想回家。都是这样。其他的没啥问题了吧？没有问题没有了。我感觉真的越到这个学期后面我们越要打起精神坚持住，对，虽然其他的事情很多，但读书不能落。 </w:t>
      </w:r>
    </w:p>
    <w:p>
      <w:pPr>
        <w:spacing w:before="240" w:after="240"/>
        <w:rPr>
          <w:rFonts w:ascii="宋体" w:eastAsia="宋体" w:hAnsi="宋体" w:cs="宋体"/>
          <w:sz w:val="24"/>
          <w:szCs w:val="24"/>
        </w:rPr>
      </w:pPr>
      <w:r>
        <w:rPr>
          <w:rFonts w:ascii="宋体" w:eastAsia="宋体" w:hAnsi="宋体" w:cs="宋体"/>
        </w:rPr>
        <w:t xml:space="preserve">另外再就是下一次读书的话，我们挑这一本名着当中页数比较少的，算是100面，但是页数比较少，会导致章节比较分明，我觉得章节分明的话，我们交流起来也比较方便。是好的。对页数少你也得看内容，YY里读到高等教育哲学。那倒也是。页数少，可可讨论点问题也多。没关系，反正都要读的对，可是感觉高等教育哲学是一个必须得读的的读高等教育哲学，就是每次课读感觉也都发了个两三遍了，但是每次读都跟没读一样，你们现在都读过一遍是吧？ </w:t>
      </w:r>
    </w:p>
    <w:p>
      <w:pPr>
        <w:spacing w:before="240" w:after="240"/>
        <w:rPr>
          <w:rFonts w:ascii="宋体" w:eastAsia="宋体" w:hAnsi="宋体" w:cs="宋体"/>
          <w:sz w:val="24"/>
          <w:szCs w:val="24"/>
        </w:rPr>
      </w:pPr>
      <w:r>
        <w:rPr>
          <w:rFonts w:ascii="宋体" w:eastAsia="宋体" w:hAnsi="宋体" w:cs="宋体"/>
        </w:rPr>
        <w:t xml:space="preserve">两没有什么两遍了，我其实也读了两遍，但是你现在要问我这玩意讲了啥？说对。说不清道不好，我说说政治论。知识论，是吧？有这玩意儿我知道有。然后再就是对高深知识，谢谢。对。行，既然没读过的话，我们再读一遍，找个假期假期读好吧？这个课上完了，那课传完之后阅读。这边估计咱们应该不能开学了，你看初三才5月5月开学，估计收费时间也没了，6月19号是不是期末了？16周了，6月1号就16周了，我数得特别清楚，我也是我今天刚数的，我特别希望这个学期的课已经上了一半了，我特别希望这个学期的课划水划完，滑到下学期。 </w:t>
      </w:r>
    </w:p>
    <w:p>
      <w:pPr>
        <w:spacing w:before="240" w:after="240"/>
        <w:rPr>
          <w:rFonts w:ascii="宋体" w:eastAsia="宋体" w:hAnsi="宋体" w:cs="宋体"/>
          <w:sz w:val="24"/>
          <w:szCs w:val="24"/>
        </w:rPr>
      </w:pPr>
      <w:r>
        <w:rPr>
          <w:rFonts w:ascii="宋体" w:eastAsia="宋体" w:hAnsi="宋体" w:cs="宋体"/>
        </w:rPr>
        <w:t xml:space="preserve">划完下学期就没课了也，6月1号是第18周，其实是16周。在16周结课，反正节课6月初结课，6月22号是社会实践开始的日子，但是应该实现不了了，我觉得还是会时间的，不去湖北应该没问题，不会应该好多了现在。我觉得现在武汉说实话怎么说，虽然还有很多阜阳的，但是也就那样。现在是全国的无症状患者。你看剑桥大学的研究报告，我老师今天转发了一个说啥？你没看。你们没看。没有，你老师微信。 </w:t>
      </w:r>
    </w:p>
    <w:p>
      <w:pPr>
        <w:spacing w:before="240" w:after="240"/>
        <w:rPr>
          <w:rFonts w:ascii="宋体" w:eastAsia="宋体" w:hAnsi="宋体" w:cs="宋体"/>
          <w:sz w:val="24"/>
          <w:szCs w:val="24"/>
        </w:rPr>
      </w:pPr>
      <w:r>
        <w:rPr>
          <w:rFonts w:ascii="宋体" w:eastAsia="宋体" w:hAnsi="宋体" w:cs="宋体"/>
        </w:rPr>
        <w:t xml:space="preserve">那是新闻上也有，微博上有他们做出来的一个研究，结果说那边是从什么地方出来的是吗？就是说A型是在美国和澳大利亚的，然后比如是一个变种的，为什么说这样的研究之前就有人讨论过了，所有的这种研究都不具有这种代表性，因为它的样本选择有问题，你知道吧？他就是把这篇是一个讲的比较中立客观的是的。我之前也看到了，但是我看标题我就直接略过，对很多这种有政治色彩的东西，对。 </w:t>
      </w:r>
    </w:p>
    <w:p>
      <w:pPr>
        <w:spacing w:before="240" w:after="240"/>
        <w:rPr>
          <w:rFonts w:ascii="宋体" w:eastAsia="宋体" w:hAnsi="宋体" w:cs="宋体"/>
          <w:sz w:val="24"/>
          <w:szCs w:val="24"/>
        </w:rPr>
      </w:pPr>
      <w:r>
        <w:rPr>
          <w:rFonts w:ascii="宋体" w:eastAsia="宋体" w:hAnsi="宋体" w:cs="宋体"/>
        </w:rPr>
        <w:t xml:space="preserve">还是那句话，找到了又怎么样对，难道到时候就直接去实习了。对，我觉得有可能这套操的。实习是需要我们自己找时间对吗？不是学校的安排好。对，安排好，可能假如有的话。这样子。反正之前不是有人去国外实习，国外实习需要自己联系，但是但是如果你要是没有那个想法的话，就等学校分好，你是说联合国那种实习，各种也可以去其他的什么学校之类的，反正你可以自己找，就作为国研究生院是吧？古文大学研究生院都在国内实习好，国内的话就等学校分，只要开个证明就够了，对。 </w:t>
      </w:r>
    </w:p>
    <w:p>
      <w:pPr>
        <w:spacing w:before="240" w:after="240"/>
        <w:rPr>
          <w:rFonts w:ascii="宋体" w:eastAsia="宋体" w:hAnsi="宋体" w:cs="宋体"/>
          <w:sz w:val="24"/>
          <w:szCs w:val="24"/>
        </w:rPr>
      </w:pPr>
      <w:r>
        <w:rPr>
          <w:rFonts w:ascii="宋体" w:eastAsia="宋体" w:hAnsi="宋体" w:cs="宋体"/>
        </w:rPr>
        <w:t xml:space="preserve">清华我觉得确实做得都很牛，他知道很多人实习都自己随便搞一搞，于是干脆他即自己的校友之力，还有政治资源，对会上不是说清华的学生去实习，待遇都很超级好，真的对。用我同学的话说，我同学在四川，她武大毕业，然后直接选调生过去，他说只要你是清华毕业的，即使你是一个傻叉，领导都会特别把你当宝给供。是为什么没有毕业加油稿？毕业加B加。这样。好，可以，今天先就到这里，好好谢谢，再见，下周读完。 </w:t>
      </w:r>
    </w:p>
    <w:p>
      <w:pPr>
        <w:spacing w:before="240" w:after="240"/>
        <w:rPr>
          <w:rFonts w:ascii="宋体" w:eastAsia="宋体" w:hAnsi="宋体" w:cs="宋体"/>
          <w:sz w:val="24"/>
          <w:szCs w:val="24"/>
        </w:rPr>
      </w:pPr>
      <w:r>
        <w:rPr>
          <w:rFonts w:ascii="宋体" w:eastAsia="宋体" w:hAnsi="宋体" w:cs="宋体"/>
        </w:rPr>
        <w:t xml:space="preserve">OK，拜拜。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